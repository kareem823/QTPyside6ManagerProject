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C32E1" w14:textId="77777777" w:rsidR="00D66391" w:rsidRDefault="00000000">
      <w:pPr>
        <w:pStyle w:val="Title"/>
        <w:jc w:val="center"/>
      </w:pPr>
      <w:r>
        <w:t>echolon pc</w:t>
      </w:r>
    </w:p>
    <w:p w14:paraId="5BC8B821" w14:textId="77777777" w:rsidR="00D66391" w:rsidRDefault="00000000">
      <w:pPr>
        <w:pStyle w:val="Heading1"/>
        <w:jc w:val="center"/>
      </w:pPr>
      <w:r>
        <w:t>INVOICE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6391" w14:paraId="66EA1C29" w14:textId="77777777" w:rsidTr="00D66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4CB463" w14:textId="77777777" w:rsidR="00D66391" w:rsidRDefault="00000000">
            <w:r>
              <w:t>Invoice Number:</w:t>
            </w:r>
          </w:p>
        </w:tc>
        <w:tc>
          <w:tcPr>
            <w:tcW w:w="4320" w:type="dxa"/>
          </w:tcPr>
          <w:p w14:paraId="1FB1111C" w14:textId="77777777" w:rsidR="00D663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5423452</w:t>
            </w:r>
          </w:p>
        </w:tc>
      </w:tr>
      <w:tr w:rsidR="00D66391" w14:paraId="00FF1299" w14:textId="77777777" w:rsidTr="00D6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474B8D" w14:textId="77777777" w:rsidR="00D66391" w:rsidRDefault="00000000">
            <w:r>
              <w:t>Customer Name:</w:t>
            </w:r>
          </w:p>
        </w:tc>
        <w:tc>
          <w:tcPr>
            <w:tcW w:w="4320" w:type="dxa"/>
          </w:tcPr>
          <w:p w14:paraId="502A4753" w14:textId="77777777" w:rsidR="00D663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wertwer</w:t>
            </w:r>
          </w:p>
        </w:tc>
      </w:tr>
      <w:tr w:rsidR="00D66391" w14:paraId="6F5F1989" w14:textId="77777777" w:rsidTr="00D6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792A15" w14:textId="77777777" w:rsidR="00D66391" w:rsidRDefault="00000000">
            <w:r>
              <w:t>Customer Phone:</w:t>
            </w:r>
          </w:p>
        </w:tc>
        <w:tc>
          <w:tcPr>
            <w:tcW w:w="4320" w:type="dxa"/>
          </w:tcPr>
          <w:p w14:paraId="475051CE" w14:textId="77777777" w:rsidR="00D663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3334445555</w:t>
            </w:r>
          </w:p>
        </w:tc>
      </w:tr>
      <w:tr w:rsidR="00D66391" w14:paraId="6BC45F21" w14:textId="77777777" w:rsidTr="00D6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638479" w14:textId="77777777" w:rsidR="00D66391" w:rsidRDefault="00000000">
            <w:r>
              <w:t>Customer Email:</w:t>
            </w:r>
          </w:p>
        </w:tc>
        <w:tc>
          <w:tcPr>
            <w:tcW w:w="4320" w:type="dxa"/>
          </w:tcPr>
          <w:p w14:paraId="3ADDD86B" w14:textId="77777777" w:rsidR="00D663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fgdfgs@sdfg.dd</w:t>
            </w:r>
          </w:p>
        </w:tc>
      </w:tr>
    </w:tbl>
    <w:p w14:paraId="67826228" w14:textId="77777777" w:rsidR="00D66391" w:rsidRDefault="00D6639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6391" w14:paraId="48AAE480" w14:textId="77777777" w:rsidTr="00D66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FC8B66" w14:textId="77777777" w:rsidR="00D66391" w:rsidRDefault="00000000">
            <w:r>
              <w:t>Description</w:t>
            </w:r>
          </w:p>
        </w:tc>
        <w:tc>
          <w:tcPr>
            <w:tcW w:w="2160" w:type="dxa"/>
          </w:tcPr>
          <w:p w14:paraId="667C8CFD" w14:textId="77777777" w:rsidR="00D663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160" w:type="dxa"/>
          </w:tcPr>
          <w:p w14:paraId="5339A3F2" w14:textId="77777777" w:rsidR="00D663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160" w:type="dxa"/>
          </w:tcPr>
          <w:p w14:paraId="6553532D" w14:textId="77777777" w:rsidR="00D663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D66391" w14:paraId="01645BDB" w14:textId="77777777" w:rsidTr="00D6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0CE5B4" w14:textId="77777777" w:rsidR="00D66391" w:rsidRDefault="00000000">
            <w:r>
              <w:t>ggggg</w:t>
            </w:r>
          </w:p>
        </w:tc>
        <w:tc>
          <w:tcPr>
            <w:tcW w:w="2160" w:type="dxa"/>
          </w:tcPr>
          <w:p w14:paraId="0CD5171D" w14:textId="77777777" w:rsidR="00D663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65E47C83" w14:textId="77777777" w:rsidR="00D663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$9.01</w:t>
            </w:r>
          </w:p>
        </w:tc>
        <w:tc>
          <w:tcPr>
            <w:tcW w:w="2160" w:type="dxa"/>
          </w:tcPr>
          <w:p w14:paraId="0989AAA6" w14:textId="77777777" w:rsidR="00D663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$27.03</w:t>
            </w:r>
          </w:p>
        </w:tc>
      </w:tr>
      <w:tr w:rsidR="00D66391" w14:paraId="7050E06F" w14:textId="77777777" w:rsidTr="00D66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2480DB" w14:textId="77777777" w:rsidR="00D66391" w:rsidRDefault="00000000">
            <w:r>
              <w:t>hhhhh</w:t>
            </w:r>
          </w:p>
        </w:tc>
        <w:tc>
          <w:tcPr>
            <w:tcW w:w="2160" w:type="dxa"/>
          </w:tcPr>
          <w:p w14:paraId="4D70100D" w14:textId="77777777" w:rsidR="00D663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0" w:type="dxa"/>
          </w:tcPr>
          <w:p w14:paraId="5F24946E" w14:textId="77777777" w:rsidR="00D663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$4.01</w:t>
            </w:r>
          </w:p>
        </w:tc>
        <w:tc>
          <w:tcPr>
            <w:tcW w:w="2160" w:type="dxa"/>
          </w:tcPr>
          <w:p w14:paraId="195F190E" w14:textId="77777777" w:rsidR="00D6639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$28.07</w:t>
            </w:r>
          </w:p>
        </w:tc>
      </w:tr>
    </w:tbl>
    <w:p w14:paraId="69BF04EC" w14:textId="77777777" w:rsidR="00D66391" w:rsidRDefault="00D66391"/>
    <w:p w14:paraId="602CC2A6" w14:textId="77777777" w:rsidR="00D66391" w:rsidRDefault="00000000">
      <w:r>
        <w:rPr>
          <w:b/>
        </w:rPr>
        <w:t>Total Amount Due: $55.10</w:t>
      </w:r>
    </w:p>
    <w:p w14:paraId="3034503E" w14:textId="77777777" w:rsidR="00D66391" w:rsidRDefault="00000000">
      <w:pPr>
        <w:pStyle w:val="Heading2"/>
      </w:pPr>
      <w:r>
        <w:t>Additional Notes:</w:t>
      </w:r>
    </w:p>
    <w:p w14:paraId="61F7309D" w14:textId="77777777" w:rsidR="00D66391" w:rsidRDefault="00000000">
      <w:r>
        <w:t>sdfgsdf</w:t>
      </w:r>
    </w:p>
    <w:p w14:paraId="6310EBEC" w14:textId="77777777" w:rsidR="00D66391" w:rsidRDefault="00000000" w:rsidP="006C5BF9">
      <w:pPr>
        <w:jc w:val="center"/>
      </w:pPr>
      <w:r>
        <w:t>mmmmmmmmmmmmmmm</w:t>
      </w:r>
    </w:p>
    <w:sectPr w:rsidR="00D66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536097">
    <w:abstractNumId w:val="8"/>
  </w:num>
  <w:num w:numId="2" w16cid:durableId="1900625948">
    <w:abstractNumId w:val="6"/>
  </w:num>
  <w:num w:numId="3" w16cid:durableId="1658998074">
    <w:abstractNumId w:val="5"/>
  </w:num>
  <w:num w:numId="4" w16cid:durableId="1713385607">
    <w:abstractNumId w:val="4"/>
  </w:num>
  <w:num w:numId="5" w16cid:durableId="304966087">
    <w:abstractNumId w:val="7"/>
  </w:num>
  <w:num w:numId="6" w16cid:durableId="1853060121">
    <w:abstractNumId w:val="3"/>
  </w:num>
  <w:num w:numId="7" w16cid:durableId="926613551">
    <w:abstractNumId w:val="2"/>
  </w:num>
  <w:num w:numId="8" w16cid:durableId="1296057111">
    <w:abstractNumId w:val="1"/>
  </w:num>
  <w:num w:numId="9" w16cid:durableId="17650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BF9"/>
    <w:rsid w:val="008C429F"/>
    <w:rsid w:val="00AA1D8D"/>
    <w:rsid w:val="00B47730"/>
    <w:rsid w:val="00CB0664"/>
    <w:rsid w:val="00D66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D692D"/>
  <w14:defaultImageDpi w14:val="300"/>
  <w15:docId w15:val="{BAF3037C-E90E-4D1C-A22E-C35676BB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Idris, Kareem</cp:lastModifiedBy>
  <cp:revision>3</cp:revision>
  <dcterms:created xsi:type="dcterms:W3CDTF">2013-12-23T23:15:00Z</dcterms:created>
  <dcterms:modified xsi:type="dcterms:W3CDTF">2024-11-30T16:09:00Z</dcterms:modified>
  <cp:category/>
</cp:coreProperties>
</file>